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Happy Hippo</w:t>
      </w:r>
    </w:p>
    <w:p>
      <w:r>
        <w:t>(Ages 0-4)</w:t>
      </w:r>
    </w:p>
    <w:p>
      <w:r>
        <w:t>Happy Hippo lived in a sunny swamp.</w:t>
        <w:br/>
        <w:t>Every morning, he would smile and splash in the water.</w:t>
        <w:br/>
        <w:t>One day, he found a flower floating nearby.</w:t>
        <w:br/>
        <w:t>He sniffed it and sneezed, “Achoo!”</w:t>
        <w:br/>
        <w:t>The frogs laughed. Happy Hippo laughed too.</w:t>
        <w:br/>
        <w:t>It was a happy, giggly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